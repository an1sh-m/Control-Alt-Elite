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79D9D" w14:textId="77777777" w:rsidR="00FE7835" w:rsidRPr="004743C4" w:rsidRDefault="00000000" w:rsidP="001F7970">
      <w:pPr>
        <w:pStyle w:val="Heading1"/>
        <w:spacing w:before="0"/>
        <w:jc w:val="center"/>
        <w:rPr>
          <w:sz w:val="22"/>
          <w:szCs w:val="22"/>
        </w:rPr>
      </w:pPr>
      <w:r w:rsidRPr="004743C4">
        <w:rPr>
          <w:sz w:val="22"/>
          <w:szCs w:val="22"/>
        </w:rPr>
        <w:t>Meeting Minutes – CAB302 Project (BrainBrawl)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3686"/>
        <w:gridCol w:w="3402"/>
        <w:gridCol w:w="3402"/>
      </w:tblGrid>
      <w:tr w:rsidR="006F3668" w:rsidRPr="004743C4" w14:paraId="2AE9D94E" w14:textId="77777777" w:rsidTr="001F7970">
        <w:tc>
          <w:tcPr>
            <w:tcW w:w="4077" w:type="dxa"/>
          </w:tcPr>
          <w:p w14:paraId="38730609" w14:textId="391EFBFF" w:rsidR="00985943" w:rsidRPr="00985943" w:rsidRDefault="006F3668" w:rsidP="00985943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4743C4">
              <w:rPr>
                <w:rFonts w:cstheme="majorHAnsi"/>
                <w:sz w:val="22"/>
                <w:szCs w:val="22"/>
              </w:rPr>
              <w:t>Week 3 – 2 hours</w:t>
            </w:r>
            <w:r w:rsidR="00985943">
              <w:rPr>
                <w:rFonts w:cstheme="majorHAnsi"/>
                <w:sz w:val="22"/>
                <w:szCs w:val="22"/>
              </w:rPr>
              <w:t xml:space="preserve"> Tuesday </w:t>
            </w:r>
          </w:p>
          <w:p w14:paraId="6DD6FB3E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Agenda:</w:t>
            </w:r>
          </w:p>
          <w:p w14:paraId="6B7160B3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Group contract</w:t>
            </w:r>
          </w:p>
          <w:p w14:paraId="77979182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Project idea selection</w:t>
            </w:r>
          </w:p>
          <w:p w14:paraId="0CB62A61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Discussion &amp; Decisions:</w:t>
            </w:r>
          </w:p>
          <w:p w14:paraId="43849258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Finalized and signed group contract.</w:t>
            </w:r>
          </w:p>
          <w:p w14:paraId="4FEF2245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Weekly meeting held on coding standards &amp; Git branching.</w:t>
            </w:r>
          </w:p>
          <w:p w14:paraId="240284EA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Chose assessment idea, divided into 5 sections.</w:t>
            </w:r>
          </w:p>
          <w:p w14:paraId="0FB1C24D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Section 3 (general knowledge gameplay) chosen.</w:t>
            </w:r>
          </w:p>
          <w:p w14:paraId="3177CDC7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- 10 user stories created.</w:t>
            </w:r>
          </w:p>
          <w:p w14:paraId="5C1E21E9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Action Items:</w:t>
            </w:r>
          </w:p>
          <w:p w14:paraId="0B07C097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Logbook and team minutes updated.</w:t>
            </w:r>
          </w:p>
          <w:p w14:paraId="2AA37396" w14:textId="77777777" w:rsidR="00F61CC4" w:rsidRPr="004743C4" w:rsidRDefault="00F61CC4" w:rsidP="006F3668">
            <w:pPr>
              <w:rPr>
                <w:rFonts w:asciiTheme="majorHAnsi" w:hAnsiTheme="majorHAnsi" w:cstheme="majorHAnsi"/>
              </w:rPr>
            </w:pPr>
          </w:p>
          <w:p w14:paraId="45E70F47" w14:textId="7095405C" w:rsidR="00F61CC4" w:rsidRPr="004743C4" w:rsidRDefault="00F61CC4" w:rsidP="00F61CC4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</w:t>
            </w:r>
            <w:r w:rsidRPr="004743C4">
              <w:rPr>
                <w:rFonts w:cstheme="majorHAnsi"/>
              </w:rPr>
              <w:t>ttendees</w:t>
            </w:r>
            <w:r w:rsidRPr="004743C4">
              <w:rPr>
                <w:rFonts w:cstheme="majorHAnsi"/>
              </w:rPr>
              <w:t>:</w:t>
            </w:r>
          </w:p>
          <w:p w14:paraId="273C0DB8" w14:textId="2C9FB674" w:rsidR="00F61CC4" w:rsidRPr="004743C4" w:rsidRDefault="00F61CC4" w:rsidP="00F61CC4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Shehroz, Aaqil, Anish, Kai, Prab</w:t>
            </w:r>
          </w:p>
          <w:p w14:paraId="71DBBCD9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86" w:type="dxa"/>
          </w:tcPr>
          <w:p w14:paraId="557FF447" w14:textId="2239F1F8" w:rsidR="006F3668" w:rsidRPr="004743C4" w:rsidRDefault="006F3668" w:rsidP="006F3668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4743C4">
              <w:rPr>
                <w:rFonts w:cstheme="majorHAnsi"/>
                <w:sz w:val="22"/>
                <w:szCs w:val="22"/>
              </w:rPr>
              <w:t>Week 4 – 2 hours</w:t>
            </w:r>
            <w:r w:rsidR="00985943">
              <w:rPr>
                <w:rFonts w:cstheme="majorHAnsi"/>
                <w:sz w:val="22"/>
                <w:szCs w:val="22"/>
              </w:rPr>
              <w:t xml:space="preserve"> </w:t>
            </w:r>
            <w:r w:rsidR="00985943">
              <w:rPr>
                <w:rFonts w:cstheme="majorHAnsi"/>
                <w:sz w:val="22"/>
                <w:szCs w:val="22"/>
              </w:rPr>
              <w:t>Tuesday</w:t>
            </w:r>
          </w:p>
          <w:p w14:paraId="28CB2A53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Agenda:</w:t>
            </w:r>
          </w:p>
          <w:p w14:paraId="15238686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Incorporation of new group member</w:t>
            </w:r>
          </w:p>
          <w:p w14:paraId="0EEC8A64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User story documentation</w:t>
            </w:r>
          </w:p>
          <w:p w14:paraId="2385CB4A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Discussion &amp; Decisions:</w:t>
            </w:r>
          </w:p>
          <w:p w14:paraId="5ED488C2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New member added; reassigned sections (shifted from Section 3 → Section 2).</w:t>
            </w:r>
          </w:p>
          <w:p w14:paraId="1A8F6122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Drafted and finalized 7 user stories for Section 2 (lobby &amp; matchmaking).</w:t>
            </w:r>
          </w:p>
          <w:p w14:paraId="098E02FD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Uploaded documentation.</w:t>
            </w:r>
          </w:p>
          <w:p w14:paraId="281548C7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Action Items:</w:t>
            </w:r>
          </w:p>
          <w:p w14:paraId="5395BBDB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Continue with GUI learning in Java.</w:t>
            </w:r>
          </w:p>
          <w:p w14:paraId="7F93FF9D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  <w:p w14:paraId="6BC22FDB" w14:textId="77777777" w:rsidR="00F61CC4" w:rsidRPr="004743C4" w:rsidRDefault="00F61CC4" w:rsidP="00F61CC4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Attendees:</w:t>
            </w:r>
          </w:p>
          <w:p w14:paraId="13B2CE49" w14:textId="68B61710" w:rsidR="00F61CC4" w:rsidRPr="004743C4" w:rsidRDefault="00F61CC4" w:rsidP="00F61CC4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Shehroz, Aaqil, Anish, Kai, Prab</w:t>
            </w:r>
          </w:p>
          <w:p w14:paraId="77E4BD2A" w14:textId="77777777" w:rsidR="00F61CC4" w:rsidRDefault="00F61CC4" w:rsidP="006F3668">
            <w:pPr>
              <w:rPr>
                <w:rFonts w:asciiTheme="majorHAnsi" w:hAnsiTheme="majorHAnsi" w:cstheme="majorHAnsi"/>
              </w:rPr>
            </w:pPr>
          </w:p>
          <w:p w14:paraId="5383C344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356177EB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43648875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12346193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75B20990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28AEF35B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4A30BDC5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021AB2F3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700B3028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4C52872F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79203105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67B2028B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4D55BB29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4ADA3A34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284CCB13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0E6AE399" w14:textId="77777777" w:rsid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15E8C1C0" w14:textId="77777777" w:rsidR="004743C4" w:rsidRPr="004743C4" w:rsidRDefault="004743C4" w:rsidP="006F36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402" w:type="dxa"/>
          </w:tcPr>
          <w:p w14:paraId="18F10334" w14:textId="5D9DB97A" w:rsidR="006F3668" w:rsidRPr="004743C4" w:rsidRDefault="006F3668" w:rsidP="006F3668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4743C4">
              <w:rPr>
                <w:rFonts w:cstheme="majorHAnsi"/>
                <w:sz w:val="22"/>
                <w:szCs w:val="22"/>
              </w:rPr>
              <w:t>Week 5 – 2 hours</w:t>
            </w:r>
            <w:r w:rsidR="00985943">
              <w:rPr>
                <w:rFonts w:cstheme="majorHAnsi"/>
                <w:sz w:val="22"/>
                <w:szCs w:val="22"/>
              </w:rPr>
              <w:t xml:space="preserve"> </w:t>
            </w:r>
            <w:r w:rsidR="00985943">
              <w:rPr>
                <w:rFonts w:cstheme="majorHAnsi"/>
                <w:sz w:val="22"/>
                <w:szCs w:val="22"/>
              </w:rPr>
              <w:t>Tuesday</w:t>
            </w:r>
          </w:p>
          <w:p w14:paraId="7114AD57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Agenda:</w:t>
            </w:r>
          </w:p>
          <w:p w14:paraId="414ADF70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Phase 2 progress check</w:t>
            </w:r>
          </w:p>
          <w:p w14:paraId="706A96D7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Backlog creation</w:t>
            </w:r>
          </w:p>
          <w:p w14:paraId="44299710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Discussion &amp; Decisions:</w:t>
            </w:r>
          </w:p>
          <w:p w14:paraId="0A951C74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Weekly meeting confirmed progress on Phase 2.</w:t>
            </w:r>
          </w:p>
          <w:p w14:paraId="1571473D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Created suitable backlog.</w:t>
            </w:r>
          </w:p>
          <w:p w14:paraId="35C6B25F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Refined user stories and documentation.</w:t>
            </w:r>
          </w:p>
          <w:p w14:paraId="22B5BDBB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Researched questioner game development.</w:t>
            </w:r>
          </w:p>
          <w:p w14:paraId="313C72E5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Action Items:</w:t>
            </w:r>
          </w:p>
          <w:p w14:paraId="77108B5D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Continue Agile methodology reading.</w:t>
            </w:r>
          </w:p>
          <w:p w14:paraId="2229E9A7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  <w:p w14:paraId="3CF57878" w14:textId="77777777" w:rsidR="00F61CC4" w:rsidRPr="004743C4" w:rsidRDefault="00F61CC4" w:rsidP="00F61CC4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Attendees:</w:t>
            </w:r>
          </w:p>
          <w:p w14:paraId="301B7467" w14:textId="258E8CA3" w:rsidR="00F61CC4" w:rsidRPr="004743C4" w:rsidRDefault="00F61CC4" w:rsidP="00F61CC4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Shehroz, Aaqil, Anish, Kai, Prab</w:t>
            </w:r>
          </w:p>
          <w:p w14:paraId="1D5DB267" w14:textId="5CC91822" w:rsidR="00F61CC4" w:rsidRPr="004743C4" w:rsidRDefault="00F61CC4" w:rsidP="006F36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402" w:type="dxa"/>
          </w:tcPr>
          <w:p w14:paraId="520D745F" w14:textId="1262DD52" w:rsidR="006F3668" w:rsidRPr="004743C4" w:rsidRDefault="006F3668" w:rsidP="006F3668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4743C4">
              <w:rPr>
                <w:rFonts w:cstheme="majorHAnsi"/>
                <w:sz w:val="22"/>
                <w:szCs w:val="22"/>
              </w:rPr>
              <w:t>Week 6 – 2 hours</w:t>
            </w:r>
            <w:r w:rsidR="00985943">
              <w:rPr>
                <w:rFonts w:cstheme="majorHAnsi"/>
                <w:sz w:val="22"/>
                <w:szCs w:val="22"/>
              </w:rPr>
              <w:t xml:space="preserve"> </w:t>
            </w:r>
            <w:r w:rsidR="00985943">
              <w:rPr>
                <w:rFonts w:cstheme="majorHAnsi"/>
                <w:sz w:val="22"/>
                <w:szCs w:val="22"/>
              </w:rPr>
              <w:t>Tuesday</w:t>
            </w:r>
          </w:p>
          <w:p w14:paraId="69363BFF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Agenda:</w:t>
            </w:r>
          </w:p>
          <w:p w14:paraId="60A89D85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Roles and methodology</w:t>
            </w:r>
          </w:p>
          <w:p w14:paraId="3FAFE922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UI designs</w:t>
            </w:r>
          </w:p>
          <w:p w14:paraId="5A8F93D1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Discussion &amp; Decisions:</w:t>
            </w:r>
          </w:p>
          <w:p w14:paraId="5126AA4B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First face-to-face meeting with new members.</w:t>
            </w:r>
          </w:p>
          <w:p w14:paraId="535FD244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Confirmed understanding of roles.</w:t>
            </w:r>
          </w:p>
          <w:p w14:paraId="1E125E6F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Read about TDD with JUnit.</w:t>
            </w:r>
          </w:p>
          <w:p w14:paraId="41BD9919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Compared with Agile vs Waterfall.</w:t>
            </w:r>
          </w:p>
          <w:p w14:paraId="21A72695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Created low–medium fidelity UI designs.</w:t>
            </w:r>
          </w:p>
          <w:p w14:paraId="247FD515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Action Items:</w:t>
            </w:r>
          </w:p>
          <w:p w14:paraId="571E4DE2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Prepare for coding with TDD approach.</w:t>
            </w:r>
          </w:p>
          <w:p w14:paraId="1E667C96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  <w:p w14:paraId="284D60F8" w14:textId="77777777" w:rsidR="00F61CC4" w:rsidRPr="004743C4" w:rsidRDefault="00F61CC4" w:rsidP="00F61CC4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Attendees:</w:t>
            </w:r>
          </w:p>
          <w:p w14:paraId="3B8DE3DC" w14:textId="7B3096D9" w:rsidR="00F61CC4" w:rsidRPr="004743C4" w:rsidRDefault="00F61CC4" w:rsidP="00F61CC4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Shehroz, Aaqil, Anish, Kai, Prab</w:t>
            </w:r>
            <w:r w:rsidRPr="004743C4">
              <w:rPr>
                <w:rFonts w:asciiTheme="majorHAnsi" w:hAnsiTheme="majorHAnsi" w:cstheme="majorHAnsi"/>
              </w:rPr>
              <w:t>, Keenan</w:t>
            </w:r>
          </w:p>
          <w:p w14:paraId="3C208B77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  <w:p w14:paraId="71F6F5C1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  <w:p w14:paraId="4A6276C3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  <w:p w14:paraId="5B992898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  <w:p w14:paraId="1B2FA244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  <w:p w14:paraId="38BB6234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  <w:p w14:paraId="6D221F2B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  <w:p w14:paraId="73196D77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  <w:p w14:paraId="6CEC5805" w14:textId="77777777" w:rsidR="004743C4" w:rsidRPr="004743C4" w:rsidRDefault="004743C4" w:rsidP="006F3668">
            <w:pPr>
              <w:rPr>
                <w:rFonts w:asciiTheme="majorHAnsi" w:hAnsiTheme="majorHAnsi" w:cstheme="majorHAnsi"/>
              </w:rPr>
            </w:pPr>
          </w:p>
          <w:p w14:paraId="2E91D01E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</w:tc>
      </w:tr>
      <w:tr w:rsidR="006F3668" w:rsidRPr="004743C4" w14:paraId="49FF6153" w14:textId="77777777" w:rsidTr="001F7970">
        <w:tc>
          <w:tcPr>
            <w:tcW w:w="4077" w:type="dxa"/>
          </w:tcPr>
          <w:p w14:paraId="79A52510" w14:textId="7BE58951" w:rsidR="006F3668" w:rsidRPr="004743C4" w:rsidRDefault="006F3668" w:rsidP="006F3668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4743C4">
              <w:rPr>
                <w:rFonts w:cstheme="majorHAnsi"/>
                <w:sz w:val="22"/>
                <w:szCs w:val="22"/>
              </w:rPr>
              <w:lastRenderedPageBreak/>
              <w:t>Week 7 – 2 hours</w:t>
            </w:r>
            <w:r w:rsidR="00985943">
              <w:rPr>
                <w:rFonts w:cstheme="majorHAnsi"/>
                <w:sz w:val="22"/>
                <w:szCs w:val="22"/>
              </w:rPr>
              <w:t xml:space="preserve"> </w:t>
            </w:r>
            <w:r w:rsidR="00985943">
              <w:rPr>
                <w:rFonts w:cstheme="majorHAnsi"/>
                <w:sz w:val="22"/>
                <w:szCs w:val="22"/>
              </w:rPr>
              <w:t>Tuesday</w:t>
            </w:r>
          </w:p>
          <w:p w14:paraId="4F8BBFA3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Agenda:</w:t>
            </w:r>
          </w:p>
          <w:p w14:paraId="3F43AE8D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Coding commencement</w:t>
            </w:r>
          </w:p>
          <w:p w14:paraId="228C2500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Technical knowledge growth</w:t>
            </w:r>
          </w:p>
          <w:p w14:paraId="7574394E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Discussion &amp; Decisions:</w:t>
            </w:r>
          </w:p>
          <w:p w14:paraId="06C74A0B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Weekly meeting: clarified contributions.</w:t>
            </w:r>
          </w:p>
          <w:p w14:paraId="26704045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Began coding.</w:t>
            </w:r>
          </w:p>
          <w:p w14:paraId="3B5E5A5A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Read persistence in Java.</w:t>
            </w:r>
          </w:p>
          <w:p w14:paraId="2DBD0CE2" w14:textId="77777777" w:rsidR="006F3668" w:rsidRPr="004743C4" w:rsidRDefault="006F3668" w:rsidP="006F3668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Action Items:</w:t>
            </w:r>
          </w:p>
          <w:p w14:paraId="48A3F9F1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Continue collaborative coding.</w:t>
            </w:r>
          </w:p>
          <w:p w14:paraId="3FFF6D95" w14:textId="77777777" w:rsidR="00F61CC4" w:rsidRPr="004743C4" w:rsidRDefault="00F61CC4" w:rsidP="006F3668">
            <w:pPr>
              <w:rPr>
                <w:rFonts w:asciiTheme="majorHAnsi" w:hAnsiTheme="majorHAnsi" w:cstheme="majorHAnsi"/>
              </w:rPr>
            </w:pPr>
          </w:p>
          <w:p w14:paraId="6758A48C" w14:textId="77777777" w:rsidR="00F61CC4" w:rsidRPr="004743C4" w:rsidRDefault="00F61CC4" w:rsidP="00F61CC4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Attendees:</w:t>
            </w:r>
          </w:p>
          <w:p w14:paraId="4EAD82EC" w14:textId="5ED451A9" w:rsidR="00F61CC4" w:rsidRPr="004743C4" w:rsidRDefault="00F61CC4" w:rsidP="00F61CC4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Shehroz, Aaqil, Anish, Kai, Prab</w:t>
            </w:r>
          </w:p>
          <w:p w14:paraId="56CF3CB4" w14:textId="77777777" w:rsidR="00F61CC4" w:rsidRPr="004743C4" w:rsidRDefault="00F61CC4" w:rsidP="006F3668">
            <w:pPr>
              <w:rPr>
                <w:rFonts w:asciiTheme="majorHAnsi" w:hAnsiTheme="majorHAnsi" w:cstheme="majorHAnsi"/>
              </w:rPr>
            </w:pPr>
          </w:p>
          <w:p w14:paraId="684246F9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86" w:type="dxa"/>
          </w:tcPr>
          <w:p w14:paraId="6EAB8F3D" w14:textId="203B583E" w:rsidR="006F3668" w:rsidRPr="00A03880" w:rsidRDefault="006F3668" w:rsidP="006F3668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A03880">
              <w:rPr>
                <w:rFonts w:cstheme="majorHAnsi"/>
                <w:sz w:val="22"/>
                <w:szCs w:val="22"/>
              </w:rPr>
              <w:t xml:space="preserve">Week 8 – </w:t>
            </w:r>
            <w:r w:rsidRPr="004743C4">
              <w:rPr>
                <w:rFonts w:cstheme="majorHAnsi"/>
                <w:sz w:val="22"/>
                <w:szCs w:val="22"/>
              </w:rPr>
              <w:t>2 hours</w:t>
            </w:r>
            <w:r w:rsidR="00985943">
              <w:rPr>
                <w:rFonts w:cstheme="majorHAnsi"/>
                <w:sz w:val="22"/>
                <w:szCs w:val="22"/>
              </w:rPr>
              <w:t xml:space="preserve"> </w:t>
            </w:r>
            <w:r w:rsidR="00985943">
              <w:rPr>
                <w:rFonts w:cstheme="majorHAnsi"/>
                <w:sz w:val="22"/>
                <w:szCs w:val="22"/>
              </w:rPr>
              <w:t>Tuesday</w:t>
            </w:r>
          </w:p>
          <w:p w14:paraId="46A30634" w14:textId="77777777" w:rsidR="006F3668" w:rsidRPr="00A03880" w:rsidRDefault="006F3668" w:rsidP="006F3668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A03880">
              <w:rPr>
                <w:rFonts w:cstheme="majorHAnsi"/>
                <w:sz w:val="22"/>
                <w:szCs w:val="22"/>
              </w:rPr>
              <w:t>Agenda:</w:t>
            </w:r>
          </w:p>
          <w:p w14:paraId="7731DA38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Code completion status</w:t>
            </w:r>
          </w:p>
          <w:p w14:paraId="4E8D94AC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Preparation for Week 9 checkpoint</w:t>
            </w:r>
          </w:p>
          <w:p w14:paraId="288D6DEA" w14:textId="77777777" w:rsidR="006F3668" w:rsidRPr="00A03880" w:rsidRDefault="006F3668" w:rsidP="006F3668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A03880">
              <w:rPr>
                <w:rFonts w:cstheme="majorHAnsi"/>
                <w:sz w:val="22"/>
                <w:szCs w:val="22"/>
              </w:rPr>
              <w:t>Discussion &amp; Decisions:</w:t>
            </w:r>
          </w:p>
          <w:p w14:paraId="54BE8545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Weekly meeting checked code status.</w:t>
            </w:r>
          </w:p>
          <w:p w14:paraId="2C0B8B0C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Debugging and compliance with requirements.</w:t>
            </w:r>
          </w:p>
          <w:p w14:paraId="51E2232D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Edited logbook, team workflow, and scrum work.</w:t>
            </w:r>
          </w:p>
          <w:p w14:paraId="6B6C4AB0" w14:textId="77777777" w:rsidR="006F3668" w:rsidRPr="00A03880" w:rsidRDefault="006F3668" w:rsidP="006F3668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A03880">
              <w:rPr>
                <w:rFonts w:cstheme="majorHAnsi"/>
                <w:sz w:val="22"/>
                <w:szCs w:val="22"/>
              </w:rPr>
              <w:t>Action Items:</w:t>
            </w:r>
          </w:p>
          <w:p w14:paraId="347A3DDF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Ensure code is ready for checkpoint.</w:t>
            </w:r>
          </w:p>
          <w:p w14:paraId="0319AE27" w14:textId="77777777" w:rsidR="00F61CC4" w:rsidRPr="004743C4" w:rsidRDefault="00F61CC4" w:rsidP="006F3668">
            <w:pPr>
              <w:rPr>
                <w:rFonts w:asciiTheme="majorHAnsi" w:hAnsiTheme="majorHAnsi" w:cstheme="majorHAnsi"/>
              </w:rPr>
            </w:pPr>
          </w:p>
          <w:p w14:paraId="138950DC" w14:textId="77777777" w:rsidR="00F61CC4" w:rsidRPr="004743C4" w:rsidRDefault="00F61CC4" w:rsidP="00F61CC4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Attendees:</w:t>
            </w:r>
          </w:p>
          <w:p w14:paraId="15EFD447" w14:textId="2CAF5ECB" w:rsidR="00F61CC4" w:rsidRPr="004743C4" w:rsidRDefault="00F61CC4" w:rsidP="00F61CC4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Shehroz, Aaqil, Anish, Kai, Prab</w:t>
            </w:r>
          </w:p>
          <w:p w14:paraId="68D020DB" w14:textId="77777777" w:rsidR="00F61CC4" w:rsidRPr="00A03880" w:rsidRDefault="00F61CC4" w:rsidP="006F3668">
            <w:pPr>
              <w:rPr>
                <w:rFonts w:asciiTheme="majorHAnsi" w:hAnsiTheme="majorHAnsi" w:cstheme="majorHAnsi"/>
              </w:rPr>
            </w:pPr>
          </w:p>
          <w:p w14:paraId="51A99CCA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402" w:type="dxa"/>
          </w:tcPr>
          <w:p w14:paraId="47A7CC23" w14:textId="69E8FBCA" w:rsidR="006F3668" w:rsidRPr="00A03880" w:rsidRDefault="006F3668" w:rsidP="006F3668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A03880">
              <w:rPr>
                <w:rFonts w:cstheme="majorHAnsi"/>
                <w:sz w:val="22"/>
                <w:szCs w:val="22"/>
              </w:rPr>
              <w:t xml:space="preserve">Week 8 – </w:t>
            </w:r>
            <w:r w:rsidRPr="004743C4">
              <w:rPr>
                <w:rFonts w:cstheme="majorHAnsi"/>
                <w:sz w:val="22"/>
                <w:szCs w:val="22"/>
              </w:rPr>
              <w:t>1 hour 30 min</w:t>
            </w:r>
            <w:r w:rsidR="00985943">
              <w:rPr>
                <w:rFonts w:cstheme="majorHAnsi"/>
                <w:sz w:val="22"/>
                <w:szCs w:val="22"/>
              </w:rPr>
              <w:t xml:space="preserve"> Friday</w:t>
            </w:r>
          </w:p>
          <w:p w14:paraId="0B4F462A" w14:textId="77777777" w:rsidR="006F3668" w:rsidRPr="00A03880" w:rsidRDefault="006F3668" w:rsidP="006F3668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A03880">
              <w:rPr>
                <w:rFonts w:cstheme="majorHAnsi"/>
                <w:sz w:val="22"/>
                <w:szCs w:val="22"/>
              </w:rPr>
              <w:t>Agenda:</w:t>
            </w:r>
          </w:p>
          <w:p w14:paraId="7B437EDD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Checkpoint alignment</w:t>
            </w:r>
          </w:p>
          <w:p w14:paraId="6766DAAB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Backlog audit to find missing areas</w:t>
            </w:r>
          </w:p>
          <w:p w14:paraId="6FDFD205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Bug triage &amp; ownership</w:t>
            </w:r>
          </w:p>
          <w:p w14:paraId="78890C57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Plan for integration &amp; testing</w:t>
            </w:r>
          </w:p>
          <w:p w14:paraId="3CAB4FA1" w14:textId="77777777" w:rsidR="006F3668" w:rsidRPr="00A03880" w:rsidRDefault="006F3668" w:rsidP="006F3668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A03880">
              <w:rPr>
                <w:rFonts w:cstheme="majorHAnsi"/>
                <w:sz w:val="22"/>
                <w:szCs w:val="22"/>
              </w:rPr>
              <w:t>Discussion &amp; Decisions:</w:t>
            </w:r>
          </w:p>
          <w:p w14:paraId="131AAE3B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Held a focused follow</w:t>
            </w:r>
            <w:r w:rsidRPr="00A03880">
              <w:rPr>
                <w:rFonts w:asciiTheme="majorHAnsi" w:hAnsiTheme="majorHAnsi" w:cstheme="majorHAnsi"/>
              </w:rPr>
              <w:noBreakHyphen/>
              <w:t>up to align on Week 9 checkpoint expectations.</w:t>
            </w:r>
          </w:p>
          <w:p w14:paraId="019ABFA4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Reviewed outstanding items and identified missing areas to complete.</w:t>
            </w:r>
          </w:p>
          <w:p w14:paraId="28B69E84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 xml:space="preserve">- </w:t>
            </w:r>
            <w:r w:rsidRPr="004743C4">
              <w:rPr>
                <w:rFonts w:asciiTheme="majorHAnsi" w:hAnsiTheme="majorHAnsi" w:cstheme="majorHAnsi"/>
              </w:rPr>
              <w:t>Prioritized</w:t>
            </w:r>
            <w:r w:rsidRPr="00A03880">
              <w:rPr>
                <w:rFonts w:asciiTheme="majorHAnsi" w:hAnsiTheme="majorHAnsi" w:cstheme="majorHAnsi"/>
              </w:rPr>
              <w:t xml:space="preserve"> bugs and assigned owners to each task.</w:t>
            </w:r>
          </w:p>
          <w:p w14:paraId="00EC00AE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Agreed on short code</w:t>
            </w:r>
            <w:r w:rsidRPr="00A03880">
              <w:rPr>
                <w:rFonts w:asciiTheme="majorHAnsi" w:hAnsiTheme="majorHAnsi" w:cstheme="majorHAnsi"/>
              </w:rPr>
              <w:noBreakHyphen/>
              <w:t>freeze window and integration plan for next session.</w:t>
            </w:r>
          </w:p>
          <w:p w14:paraId="78E2C034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Updated scrum board and documentation to reflect new assignments.</w:t>
            </w:r>
          </w:p>
          <w:p w14:paraId="2DF47ACC" w14:textId="77777777" w:rsidR="006F3668" w:rsidRPr="00A03880" w:rsidRDefault="006F3668" w:rsidP="006F3668">
            <w:pPr>
              <w:pStyle w:val="Heading2"/>
              <w:rPr>
                <w:rFonts w:cstheme="majorHAnsi"/>
                <w:sz w:val="22"/>
                <w:szCs w:val="22"/>
              </w:rPr>
            </w:pPr>
            <w:r w:rsidRPr="00A03880">
              <w:rPr>
                <w:rFonts w:cstheme="majorHAnsi"/>
                <w:sz w:val="22"/>
                <w:szCs w:val="22"/>
              </w:rPr>
              <w:t>Action Items:</w:t>
            </w:r>
          </w:p>
          <w:p w14:paraId="1717C119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Owners to complete assigned fixes before next stand</w:t>
            </w:r>
            <w:r w:rsidRPr="00A03880">
              <w:rPr>
                <w:rFonts w:asciiTheme="majorHAnsi" w:hAnsiTheme="majorHAnsi" w:cstheme="majorHAnsi"/>
              </w:rPr>
              <w:noBreakHyphen/>
              <w:t>up.</w:t>
            </w:r>
          </w:p>
          <w:p w14:paraId="05579F85" w14:textId="77777777" w:rsidR="006F3668" w:rsidRPr="00A03880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Update documentation/logbook after integration.</w:t>
            </w:r>
          </w:p>
          <w:p w14:paraId="45C9A57A" w14:textId="0C609353" w:rsidR="00F61CC4" w:rsidRPr="004743C4" w:rsidRDefault="006F3668" w:rsidP="006F3668">
            <w:pPr>
              <w:rPr>
                <w:rFonts w:asciiTheme="majorHAnsi" w:hAnsiTheme="majorHAnsi" w:cstheme="majorHAnsi"/>
              </w:rPr>
            </w:pPr>
            <w:r w:rsidRPr="00A03880">
              <w:rPr>
                <w:rFonts w:asciiTheme="majorHAnsi" w:hAnsiTheme="majorHAnsi" w:cstheme="majorHAnsi"/>
              </w:rPr>
              <w:t>- Run smoke tests after merge and report results in the next meeting.</w:t>
            </w:r>
          </w:p>
          <w:p w14:paraId="02C3493F" w14:textId="77777777" w:rsidR="00F61CC4" w:rsidRPr="004743C4" w:rsidRDefault="00F61CC4" w:rsidP="00F61CC4">
            <w:pPr>
              <w:pStyle w:val="Heading3"/>
              <w:rPr>
                <w:rFonts w:cstheme="majorHAnsi"/>
              </w:rPr>
            </w:pPr>
            <w:r w:rsidRPr="004743C4">
              <w:rPr>
                <w:rFonts w:cstheme="majorHAnsi"/>
              </w:rPr>
              <w:t>Attendees:</w:t>
            </w:r>
          </w:p>
          <w:p w14:paraId="18DDB474" w14:textId="18D1FF99" w:rsidR="00F61CC4" w:rsidRPr="004743C4" w:rsidRDefault="00F61CC4" w:rsidP="00F61CC4">
            <w:pPr>
              <w:rPr>
                <w:rFonts w:asciiTheme="majorHAnsi" w:hAnsiTheme="majorHAnsi" w:cstheme="majorHAnsi"/>
              </w:rPr>
            </w:pPr>
            <w:r w:rsidRPr="004743C4">
              <w:rPr>
                <w:rFonts w:asciiTheme="majorHAnsi" w:hAnsiTheme="majorHAnsi" w:cstheme="majorHAnsi"/>
              </w:rPr>
              <w:t>- Shehroz, Aaqil, Anish, Kai, Prab</w:t>
            </w:r>
            <w:r w:rsidRPr="004743C4">
              <w:rPr>
                <w:rFonts w:asciiTheme="majorHAnsi" w:hAnsiTheme="majorHAnsi" w:cstheme="majorHAnsi"/>
              </w:rPr>
              <w:t>, Keenan</w:t>
            </w:r>
          </w:p>
          <w:p w14:paraId="5B66687C" w14:textId="77777777" w:rsidR="00F61CC4" w:rsidRPr="00A03880" w:rsidRDefault="00F61CC4" w:rsidP="006F3668">
            <w:pPr>
              <w:rPr>
                <w:rFonts w:asciiTheme="majorHAnsi" w:hAnsiTheme="majorHAnsi" w:cstheme="majorHAnsi"/>
              </w:rPr>
            </w:pPr>
          </w:p>
          <w:p w14:paraId="72F0E585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402" w:type="dxa"/>
          </w:tcPr>
          <w:p w14:paraId="1EA20DFD" w14:textId="77777777" w:rsidR="006F3668" w:rsidRPr="004743C4" w:rsidRDefault="006F3668" w:rsidP="006F3668">
            <w:pPr>
              <w:rPr>
                <w:rFonts w:asciiTheme="majorHAnsi" w:hAnsiTheme="majorHAnsi" w:cstheme="majorHAnsi"/>
              </w:rPr>
            </w:pPr>
          </w:p>
        </w:tc>
      </w:tr>
      <w:tr w:rsidR="006F3668" w14:paraId="06CBCB13" w14:textId="77777777" w:rsidTr="001F7970">
        <w:tc>
          <w:tcPr>
            <w:tcW w:w="4077" w:type="dxa"/>
          </w:tcPr>
          <w:p w14:paraId="529FF00E" w14:textId="7F53162B" w:rsidR="006F3668" w:rsidRPr="00A03880" w:rsidRDefault="006F3668" w:rsidP="006F366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54592C1" w14:textId="77777777" w:rsidR="006F3668" w:rsidRPr="001F7970" w:rsidRDefault="006F3668" w:rsidP="006F366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91BDBA4" w14:textId="77777777" w:rsidR="006F3668" w:rsidRPr="001F7970" w:rsidRDefault="006F3668" w:rsidP="006F366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CC60122" w14:textId="77777777" w:rsidR="006F3668" w:rsidRPr="001F7970" w:rsidRDefault="006F3668" w:rsidP="006F366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3267E65" w14:textId="77777777" w:rsidR="006F3668" w:rsidRPr="001F7970" w:rsidRDefault="006F3668" w:rsidP="006F366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52DC35A" w14:textId="405BBB3B" w:rsidR="00FE7835" w:rsidRDefault="00FE7835" w:rsidP="001F7970">
      <w:pPr>
        <w:pStyle w:val="Heading2"/>
      </w:pPr>
    </w:p>
    <w:sectPr w:rsidR="00FE7835" w:rsidSect="001F797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1050C"/>
    <w:multiLevelType w:val="hybridMultilevel"/>
    <w:tmpl w:val="C128A6C6"/>
    <w:lvl w:ilvl="0" w:tplc="708046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0E2ABF"/>
    <w:multiLevelType w:val="hybridMultilevel"/>
    <w:tmpl w:val="19C87C74"/>
    <w:lvl w:ilvl="0" w:tplc="43487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71240"/>
    <w:multiLevelType w:val="hybridMultilevel"/>
    <w:tmpl w:val="379A80CC"/>
    <w:lvl w:ilvl="0" w:tplc="ACDC21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B67C7"/>
    <w:multiLevelType w:val="hybridMultilevel"/>
    <w:tmpl w:val="BB32EA38"/>
    <w:lvl w:ilvl="0" w:tplc="FA3451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656D2"/>
    <w:multiLevelType w:val="hybridMultilevel"/>
    <w:tmpl w:val="AE520F8C"/>
    <w:lvl w:ilvl="0" w:tplc="839466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01999">
    <w:abstractNumId w:val="8"/>
  </w:num>
  <w:num w:numId="2" w16cid:durableId="235551501">
    <w:abstractNumId w:val="6"/>
  </w:num>
  <w:num w:numId="3" w16cid:durableId="1890191882">
    <w:abstractNumId w:val="5"/>
  </w:num>
  <w:num w:numId="4" w16cid:durableId="254025021">
    <w:abstractNumId w:val="4"/>
  </w:num>
  <w:num w:numId="5" w16cid:durableId="1979873043">
    <w:abstractNumId w:val="7"/>
  </w:num>
  <w:num w:numId="6" w16cid:durableId="2097969447">
    <w:abstractNumId w:val="3"/>
  </w:num>
  <w:num w:numId="7" w16cid:durableId="1724137433">
    <w:abstractNumId w:val="2"/>
  </w:num>
  <w:num w:numId="8" w16cid:durableId="1198860518">
    <w:abstractNumId w:val="1"/>
  </w:num>
  <w:num w:numId="9" w16cid:durableId="374743037">
    <w:abstractNumId w:val="0"/>
  </w:num>
  <w:num w:numId="10" w16cid:durableId="2130197334">
    <w:abstractNumId w:val="10"/>
  </w:num>
  <w:num w:numId="11" w16cid:durableId="222641344">
    <w:abstractNumId w:val="13"/>
  </w:num>
  <w:num w:numId="12" w16cid:durableId="248126041">
    <w:abstractNumId w:val="12"/>
  </w:num>
  <w:num w:numId="13" w16cid:durableId="1672100369">
    <w:abstractNumId w:val="11"/>
  </w:num>
  <w:num w:numId="14" w16cid:durableId="1871458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970"/>
    <w:rsid w:val="0029639D"/>
    <w:rsid w:val="00326F90"/>
    <w:rsid w:val="004743C4"/>
    <w:rsid w:val="00594684"/>
    <w:rsid w:val="006F3668"/>
    <w:rsid w:val="007D6E36"/>
    <w:rsid w:val="00985943"/>
    <w:rsid w:val="00A03880"/>
    <w:rsid w:val="00AA1D8D"/>
    <w:rsid w:val="00B47730"/>
    <w:rsid w:val="00CB0664"/>
    <w:rsid w:val="00F61CC4"/>
    <w:rsid w:val="00FC693F"/>
    <w:rsid w:val="00FE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3454D"/>
  <w14:defaultImageDpi w14:val="300"/>
  <w15:docId w15:val="{BBDB9411-271A-45C5-A4D3-82B97DB4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Shehroz Khan</cp:lastModifiedBy>
  <cp:revision>6</cp:revision>
  <dcterms:created xsi:type="dcterms:W3CDTF">2013-12-23T23:15:00Z</dcterms:created>
  <dcterms:modified xsi:type="dcterms:W3CDTF">2025-09-16T03:23:00Z</dcterms:modified>
  <cp:category/>
</cp:coreProperties>
</file>